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Website Sitemap for GSDF GEOINT Section Website</w:t>
      </w:r>
    </w:p>
    <w:p>
      <w:r>
        <w:br/>
        <w:t>1. Home Page</w:t>
        <w:br/>
        <w:t xml:space="preserve">   - Introduction to the GEOINT Section</w:t>
        <w:br/>
        <w:t xml:space="preserve">   - Quick links to key sections</w:t>
        <w:br/>
        <w:t xml:space="preserve">   - Latest updates or announcements</w:t>
        <w:br/>
        <w:t xml:space="preserve">   - Search bar</w:t>
        <w:br/>
        <w:br/>
        <w:t>2. About Us</w:t>
        <w:br/>
        <w:t xml:space="preserve">   - Mission &amp; Purpose</w:t>
        <w:br/>
        <w:t xml:space="preserve">   - Team Members</w:t>
        <w:br/>
        <w:t xml:space="preserve">   - Contact Information</w:t>
        <w:br/>
        <w:t xml:space="preserve">   - FAQs</w:t>
        <w:br/>
        <w:br/>
        <w:t>3. Products &amp; Services</w:t>
        <w:br/>
        <w:t xml:space="preserve">   - Geospatial Products</w:t>
        <w:br/>
        <w:t xml:space="preserve">     - Available Maps &amp; Data</w:t>
        <w:br/>
        <w:t xml:space="preserve">     - Custom Map Requests</w:t>
        <w:br/>
        <w:t xml:space="preserve">   - Ordering System</w:t>
        <w:br/>
        <w:t xml:space="preserve">     - Order Form</w:t>
        <w:br/>
        <w:t xml:space="preserve">     - Order Tracking</w:t>
        <w:br/>
        <w:t xml:space="preserve">   - Licensing &amp; Usage Information</w:t>
        <w:br/>
        <w:br/>
        <w:t>4. Resources</w:t>
        <w:br/>
        <w:t xml:space="preserve">   - Downloadable Maps &amp; Guides</w:t>
        <w:br/>
        <w:t xml:space="preserve">   - Software Updates</w:t>
        <w:br/>
        <w:t xml:space="preserve">   - Tutorials &amp; User Manuals</w:t>
        <w:br/>
        <w:t xml:space="preserve">   - Related Links</w:t>
        <w:br/>
        <w:br/>
        <w:t>5. News &amp; Updates</w:t>
        <w:br/>
        <w:t xml:space="preserve">   - Blog or Announcements Section</w:t>
        <w:br/>
        <w:t xml:space="preserve">   - Upcoming Events</w:t>
        <w:br/>
        <w:t xml:space="preserve">   - Press Releases</w:t>
        <w:br/>
        <w:br/>
        <w:t>6. Communication &amp; Support</w:t>
        <w:br/>
        <w:t xml:space="preserve">   - Contact Us</w:t>
        <w:br/>
        <w:t xml:space="preserve">   - Live Chat Support</w:t>
        <w:br/>
        <w:t xml:space="preserve">   - Feedback &amp; Survey Forms</w:t>
        <w:br/>
        <w:t xml:space="preserve">   - User Support FAQs</w:t>
        <w:br/>
        <w:br/>
        <w:t>7. External Collaborations</w:t>
        <w:br/>
        <w:t xml:space="preserve">   - Partnerships &amp; Affiliations</w:t>
        <w:br/>
        <w:t xml:space="preserve">   - External Agencies Collaboration</w:t>
        <w:br/>
        <w:t xml:space="preserve">   - Request for Collaboration Form</w:t>
        <w:br/>
        <w:br/>
        <w:t>8. User Account (If Applicable)</w:t>
        <w:br/>
        <w:t xml:space="preserve">   - Login/Sign Up</w:t>
        <w:br/>
        <w:t xml:space="preserve">   - Dashboard</w:t>
        <w:br/>
        <w:t xml:space="preserve">   - Order History</w:t>
        <w:br/>
        <w:t xml:space="preserve">   - Saved Resources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